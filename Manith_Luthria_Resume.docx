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400"/>
        <w:jc w:val="center"/>
      </w:pPr>
      <w:r>
        <w:rPr>
          <w:b/>
          <w:sz w:val="36"/>
        </w:rPr>
        <w:t>Manith Luthria</w:t>
      </w:r>
    </w:p>
    <w:p>
      <w:pPr>
        <w:pStyle w:val="Heading1"/>
        <w:jc w:val="center"/>
      </w:pPr>
      <w:r>
        <w:rPr>
          <w:sz w:val="20"/>
        </w:rPr>
        <w:t>mluth10@gmail.com | 7138595238 | https://www.linkedin.com/in/manith-luthria</w:t>
      </w:r>
    </w:p>
    <w:p>
      <w:pPr>
        <w:pStyle w:val="Heading1"/>
      </w:pPr>
      <w:r>
        <w:rPr>
          <w:b/>
          <w:sz w:val="24"/>
        </w:rPr>
        <w:t>Summary</w:t>
      </w:r>
    </w:p>
    <w:p>
      <w:r>
        <w:rPr>
          <w:sz w:val="20"/>
        </w:rPr>
        <w:t>Full-stack engineer with a Master’s in Electrical and Computer Engineering from Duke University and experience building high-performance, data-driven applications using React, JavaScript, Python, Java, and SQL. Skilled in backend development, automation, and rapidly shipping production-grade tools in fast-paced environments. Strong foundation in algorithms, statistics, and computer systems.</w:t>
      </w:r>
    </w:p>
    <w:p>
      <w:pPr>
        <w:pStyle w:val="Heading1"/>
      </w:pPr>
      <w:r>
        <w:rPr>
          <w:b/>
          <w:sz w:val="24"/>
        </w:rPr>
        <w:t>Experience</w:t>
      </w:r>
    </w:p>
    <w:p>
      <w:r>
        <w:rPr>
          <w:b/>
          <w:sz w:val="22"/>
        </w:rPr>
        <w:t xml:space="preserve">Full Stack Software Engineer </w:t>
      </w:r>
      <w:r>
        <w:rPr>
          <w:i/>
          <w:sz w:val="22"/>
        </w:rPr>
        <w:t xml:space="preserve">- Texas Instruments </w:t>
      </w:r>
      <w:r>
        <w:rPr>
          <w:sz w:val="22"/>
        </w:rPr>
        <w:t>| Dallas, TX | June 2024 - Present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Built 5+ internal-facing web apps using React and SQL to streamline real-time decision-making across global manufacturing teams.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Re-architected the frontend of a real-time equipment dashboard used at 100+ sites, improving UI responsiveness by 50%.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Delivered full-stack tools that improved fab operations and eliminated ~2 hours/day of manual tasks.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Collaborated with 10+ stakeholders to scope, design, and ship data-driven solutions in a fast-paced environment.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Maintained and improved legacy fab automation web tools with jQuery-based UIs, reducing support tickets by 50%.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Built tools that visualize live fab data and display critical insights for quicker production floor decisions.</w:t>
      </w:r>
    </w:p>
    <w:p>
      <w:r>
        <w:rPr>
          <w:b/>
          <w:sz w:val="22"/>
        </w:rPr>
        <w:t xml:space="preserve">Software Engineer Intern </w:t>
      </w:r>
      <w:r>
        <w:rPr>
          <w:i/>
          <w:sz w:val="22"/>
        </w:rPr>
        <w:t xml:space="preserve">- Texas Instruments </w:t>
      </w:r>
      <w:r>
        <w:rPr>
          <w:sz w:val="22"/>
        </w:rPr>
        <w:t>| Dallas, TX | June 2023 - August 2023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Implemented copy-paste functionality in a preventive maintenance (PM) web application using React and JavaScript, saving fab technicians over 2 hours/day.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Developed backend Java API logic to safely process data insertions, preventing overflows in Oracle SQL database.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Created reporting dashboards across fab web applications, reducing report preparation time by over 50%.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Gained hands-on experience in a 300mm semiconductor fab, understanding silicon manufacturing workflows and cross-functional engineering roles.</w:t>
      </w:r>
    </w:p>
    <w:p>
      <w:pPr>
        <w:pStyle w:val="Heading1"/>
      </w:pPr>
      <w:r>
        <w:rPr>
          <w:b/>
          <w:sz w:val="24"/>
        </w:rPr>
        <w:t>Projects</w:t>
      </w:r>
    </w:p>
    <w:p>
      <w:r>
        <w:rPr>
          <w:b/>
          <w:sz w:val="22"/>
        </w:rPr>
        <w:t>Modurnal - Journaling App with AI Mood Insights &amp; Spotify Integration</w:t>
      </w:r>
    </w:p>
    <w:p>
      <w:r>
        <w:rPr>
          <w:i/>
          <w:sz w:val="18"/>
        </w:rPr>
        <w:t>May 2025 - Present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Built journaling app with React Native and TypeScript, focusing on polished UI and performance.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Integrated OpenAI API for AI-powered sentiment analysis and mood insights.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Developed Spotify integration to correlate music listening data with journal entries.</w:t>
      </w:r>
    </w:p>
    <w:p>
      <w:pPr>
        <w:spacing w:after="0"/>
      </w:pPr>
      <w:r>
        <w:rPr>
          <w:sz w:val="18"/>
        </w:rPr>
        <w:t xml:space="preserve">● </w:t>
      </w:r>
      <w:r>
        <w:rPr>
          <w:sz w:val="18"/>
        </w:rPr>
        <w:t>Engineered backend with Supabase and PostgreSQL, using Row-Level Security for secure authentication and data pipelines.</w:t>
      </w:r>
    </w:p>
    <w:p>
      <w:pPr>
        <w:pStyle w:val="Heading1"/>
      </w:pPr>
      <w:r>
        <w:rPr>
          <w:b/>
          <w:sz w:val="24"/>
        </w:rPr>
        <w:t>Education</w:t>
      </w:r>
    </w:p>
    <w:p>
      <w:r>
        <w:rPr>
          <w:b/>
          <w:sz w:val="22"/>
        </w:rPr>
        <w:t>Masters of Engineering in Electrical and Computer Engineering</w:t>
      </w:r>
    </w:p>
    <w:p>
      <w:r>
        <w:rPr>
          <w:i/>
          <w:sz w:val="18"/>
        </w:rPr>
        <w:t>Duke University | Durham, NC | 2024 | GPA: 3.85</w:t>
      </w:r>
    </w:p>
    <w:p>
      <w:r>
        <w:rPr>
          <w:b/>
          <w:sz w:val="18"/>
        </w:rPr>
        <w:t xml:space="preserve">Relevant Coursework: </w:t>
      </w:r>
      <w:r>
        <w:rPr>
          <w:sz w:val="18"/>
        </w:rPr>
        <w:t>Machine Learning, Cybersecurity Principles, Analog Integrated Circuit Design, Advanced Computer Architecture, Robotics</w:t>
      </w:r>
    </w:p>
    <w:p>
      <w:r>
        <w:rPr>
          <w:b/>
          <w:sz w:val="22"/>
        </w:rPr>
        <w:t>Bachelors of Science in Engineering - Electrical and Computer Engineering + Computer Science</w:t>
      </w:r>
    </w:p>
    <w:p>
      <w:r>
        <w:rPr>
          <w:i/>
          <w:sz w:val="18"/>
        </w:rPr>
        <w:t>Duke University | Durham, NC | 2023 | GPA: 3.78</w:t>
      </w:r>
    </w:p>
    <w:p>
      <w:r>
        <w:rPr>
          <w:b/>
          <w:sz w:val="18"/>
        </w:rPr>
        <w:t xml:space="preserve">Relevant Coursework: </w:t>
      </w:r>
      <w:r>
        <w:rPr>
          <w:sz w:val="18"/>
        </w:rPr>
        <w:t>Data Structures and Algorithms, Software Development, Operating Systems, Network Architecture, Data Science, Signals and Systems</w:t>
      </w:r>
    </w:p>
    <w:p>
      <w:pPr>
        <w:pStyle w:val="Heading1"/>
      </w:pPr>
      <w:r>
        <w:rPr>
          <w:b/>
          <w:sz w:val="24"/>
        </w:rPr>
        <w:t>Skills</w:t>
      </w:r>
    </w:p>
    <w:p>
      <w:r>
        <w:rPr>
          <w:b/>
          <w:sz w:val="20"/>
        </w:rPr>
        <w:t xml:space="preserve">Languages: </w:t>
      </w:r>
      <w:r>
        <w:rPr>
          <w:sz w:val="20"/>
        </w:rPr>
        <w:t>TypeScript, JavaScript, Python, Java, SQL, C, PostgreSQL, Bash/Shell Scripting</w:t>
      </w:r>
    </w:p>
    <w:p>
      <w:r>
        <w:rPr>
          <w:b/>
          <w:sz w:val="20"/>
        </w:rPr>
        <w:t xml:space="preserve">Tools &amp; Technologies: </w:t>
      </w:r>
      <w:r>
        <w:rPr>
          <w:sz w:val="20"/>
        </w:rPr>
        <w:t>React, Data Analysis, React Native, Git, Spring Boot, Linux/Unix, Docker, REST APIs, AWS, API Design, CI/CD, Jenkins, Maven, Agile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